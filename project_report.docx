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3041D" w14:textId="504201D0" w:rsidR="00D639C6" w:rsidRPr="005173FF" w:rsidRDefault="002638F6">
      <w:pPr>
        <w:pStyle w:val="Title"/>
        <w:rPr>
          <w:sz w:val="96"/>
          <w:szCs w:val="96"/>
        </w:rPr>
      </w:pPr>
      <w:r w:rsidRPr="005173FF">
        <w:rPr>
          <w:sz w:val="96"/>
          <w:szCs w:val="96"/>
        </w:rPr>
        <w:t>YOLOv8-Based Space Object Detection</w:t>
      </w:r>
    </w:p>
    <w:p w14:paraId="73818567" w14:textId="52D490EB" w:rsidR="00D639C6" w:rsidRPr="005173FF" w:rsidRDefault="002638F6">
      <w:pPr>
        <w:rPr>
          <w:sz w:val="56"/>
          <w:szCs w:val="56"/>
        </w:rPr>
      </w:pPr>
      <w:r w:rsidRPr="005173FF">
        <w:rPr>
          <w:sz w:val="56"/>
          <w:szCs w:val="56"/>
        </w:rPr>
        <w:t xml:space="preserve">Team Name: </w:t>
      </w:r>
      <w:r w:rsidR="005173FF">
        <w:rPr>
          <w:sz w:val="56"/>
          <w:szCs w:val="56"/>
        </w:rPr>
        <w:t>ElectroBeasts</w:t>
      </w:r>
    </w:p>
    <w:p w14:paraId="4AE7BB73" w14:textId="28FFB01E" w:rsidR="00D639C6" w:rsidRPr="005173FF" w:rsidRDefault="002638F6">
      <w:pPr>
        <w:rPr>
          <w:sz w:val="56"/>
          <w:szCs w:val="56"/>
        </w:rPr>
      </w:pPr>
      <w:r w:rsidRPr="005173FF">
        <w:rPr>
          <w:sz w:val="56"/>
          <w:szCs w:val="56"/>
        </w:rPr>
        <w:t xml:space="preserve">Project Title: </w:t>
      </w:r>
      <w:r w:rsidR="005173FF">
        <w:rPr>
          <w:sz w:val="56"/>
          <w:szCs w:val="56"/>
        </w:rPr>
        <w:t>Space object detector</w:t>
      </w:r>
    </w:p>
    <w:p w14:paraId="370F0E82" w14:textId="77777777" w:rsidR="00D639C6" w:rsidRPr="005173FF" w:rsidRDefault="002638F6">
      <w:pPr>
        <w:rPr>
          <w:sz w:val="56"/>
          <w:szCs w:val="56"/>
        </w:rPr>
      </w:pPr>
      <w:r w:rsidRPr="005173FF">
        <w:rPr>
          <w:sz w:val="56"/>
          <w:szCs w:val="56"/>
        </w:rPr>
        <w:t>Tagline: “AI Eyes for Space Station Safety”</w:t>
      </w:r>
    </w:p>
    <w:p w14:paraId="57AC6200" w14:textId="77777777" w:rsidR="00D639C6" w:rsidRDefault="002638F6">
      <w:r>
        <w:br w:type="page"/>
      </w:r>
    </w:p>
    <w:p w14:paraId="0B386C80" w14:textId="77777777" w:rsidR="00D639C6" w:rsidRPr="005173FF" w:rsidRDefault="002638F6">
      <w:pPr>
        <w:pStyle w:val="Heading1"/>
        <w:rPr>
          <w:sz w:val="96"/>
          <w:szCs w:val="96"/>
        </w:rPr>
      </w:pPr>
      <w:r w:rsidRPr="005173FF">
        <w:rPr>
          <w:sz w:val="96"/>
          <w:szCs w:val="96"/>
        </w:rPr>
        <w:lastRenderedPageBreak/>
        <w:t>Methodology</w:t>
      </w:r>
    </w:p>
    <w:p w14:paraId="0EA71D74" w14:textId="77777777" w:rsidR="00D639C6" w:rsidRPr="005173FF" w:rsidRDefault="002638F6">
      <w:pPr>
        <w:rPr>
          <w:sz w:val="36"/>
          <w:szCs w:val="36"/>
        </w:rPr>
      </w:pPr>
      <w:r w:rsidRPr="005173FF">
        <w:rPr>
          <w:sz w:val="52"/>
          <w:szCs w:val="52"/>
        </w:rPr>
        <w:t>1. Dataset Setup:</w:t>
      </w:r>
      <w:r w:rsidRPr="005173FF">
        <w:rPr>
          <w:sz w:val="36"/>
          <w:szCs w:val="36"/>
        </w:rPr>
        <w:br/>
      </w:r>
      <w:r w:rsidRPr="005173FF">
        <w:rPr>
          <w:sz w:val="36"/>
          <w:szCs w:val="36"/>
        </w:rPr>
        <w:t>- Downloaded Falcon’s synthetic dataset.</w:t>
      </w:r>
      <w:r w:rsidRPr="005173FF">
        <w:rPr>
          <w:sz w:val="36"/>
          <w:szCs w:val="36"/>
        </w:rPr>
        <w:br/>
        <w:t>- Classes: Toolbox, Oxygen Tank, Fire Extinguisher</w:t>
      </w:r>
      <w:r w:rsidRPr="005173FF">
        <w:rPr>
          <w:sz w:val="36"/>
          <w:szCs w:val="36"/>
        </w:rPr>
        <w:br/>
        <w:t>- Format: YOLO-compatible annotations</w:t>
      </w:r>
    </w:p>
    <w:p w14:paraId="3C21B266" w14:textId="77777777" w:rsidR="00D639C6" w:rsidRPr="005173FF" w:rsidRDefault="002638F6">
      <w:pPr>
        <w:rPr>
          <w:sz w:val="36"/>
          <w:szCs w:val="36"/>
        </w:rPr>
      </w:pPr>
      <w:r w:rsidRPr="005173FF">
        <w:rPr>
          <w:sz w:val="52"/>
          <w:szCs w:val="52"/>
        </w:rPr>
        <w:t>2. Model Selection &amp; Configuration:</w:t>
      </w:r>
      <w:r w:rsidRPr="005173FF">
        <w:rPr>
          <w:sz w:val="52"/>
          <w:szCs w:val="52"/>
        </w:rPr>
        <w:br/>
      </w:r>
      <w:r w:rsidRPr="005173FF">
        <w:rPr>
          <w:sz w:val="36"/>
          <w:szCs w:val="36"/>
        </w:rPr>
        <w:t>- Selected YOLOv8s</w:t>
      </w:r>
      <w:r w:rsidRPr="005173FF">
        <w:rPr>
          <w:sz w:val="36"/>
          <w:szCs w:val="36"/>
        </w:rPr>
        <w:br/>
        <w:t>- imgsz=640, epochs=5, batch=16, device='cpu'</w:t>
      </w:r>
    </w:p>
    <w:p w14:paraId="73C5C2ED" w14:textId="77777777" w:rsidR="00D639C6" w:rsidRPr="005173FF" w:rsidRDefault="002638F6">
      <w:pPr>
        <w:rPr>
          <w:sz w:val="36"/>
          <w:szCs w:val="36"/>
        </w:rPr>
      </w:pPr>
      <w:r w:rsidRPr="005173FF">
        <w:rPr>
          <w:sz w:val="52"/>
          <w:szCs w:val="52"/>
        </w:rPr>
        <w:t>3. Training:</w:t>
      </w:r>
      <w:r w:rsidRPr="005173FF">
        <w:rPr>
          <w:sz w:val="52"/>
          <w:szCs w:val="52"/>
        </w:rPr>
        <w:br/>
      </w:r>
      <w:r w:rsidRPr="005173FF">
        <w:rPr>
          <w:sz w:val="36"/>
          <w:szCs w:val="36"/>
        </w:rPr>
        <w:t>- Trained on macOS using CPU.</w:t>
      </w:r>
      <w:r w:rsidRPr="005173FF">
        <w:rPr>
          <w:sz w:val="36"/>
          <w:szCs w:val="36"/>
        </w:rPr>
        <w:br/>
        <w:t>- Modified train.py to force CPU usage.</w:t>
      </w:r>
      <w:r w:rsidRPr="005173FF">
        <w:rPr>
          <w:sz w:val="36"/>
          <w:szCs w:val="36"/>
        </w:rPr>
        <w:br/>
        <w:t>- YOLO auto-logged metrics and images.</w:t>
      </w:r>
    </w:p>
    <w:p w14:paraId="04D3F011" w14:textId="77777777" w:rsidR="00D639C6" w:rsidRPr="005173FF" w:rsidRDefault="002638F6">
      <w:pPr>
        <w:rPr>
          <w:sz w:val="36"/>
          <w:szCs w:val="36"/>
        </w:rPr>
      </w:pPr>
      <w:r w:rsidRPr="005173FF">
        <w:rPr>
          <w:sz w:val="52"/>
          <w:szCs w:val="52"/>
        </w:rPr>
        <w:t>4. Evaluation:</w:t>
      </w:r>
      <w:r w:rsidRPr="005173FF">
        <w:rPr>
          <w:sz w:val="52"/>
          <w:szCs w:val="52"/>
        </w:rPr>
        <w:br/>
      </w:r>
      <w:r w:rsidRPr="005173FF">
        <w:rPr>
          <w:sz w:val="36"/>
          <w:szCs w:val="36"/>
        </w:rPr>
        <w:t>- Used predict.py</w:t>
      </w:r>
      <w:r w:rsidRPr="005173FF">
        <w:rPr>
          <w:sz w:val="36"/>
          <w:szCs w:val="36"/>
        </w:rPr>
        <w:br/>
        <w:t>- Extracted mAP@0.5, Precision, Recall</w:t>
      </w:r>
    </w:p>
    <w:p w14:paraId="51AD7A4A" w14:textId="77777777" w:rsidR="00D639C6" w:rsidRDefault="002638F6">
      <w:r>
        <w:br w:type="page"/>
      </w:r>
    </w:p>
    <w:p w14:paraId="073958FB" w14:textId="77777777" w:rsidR="00D639C6" w:rsidRPr="005173FF" w:rsidRDefault="002638F6">
      <w:pPr>
        <w:pStyle w:val="Heading1"/>
        <w:rPr>
          <w:sz w:val="96"/>
          <w:szCs w:val="96"/>
        </w:rPr>
      </w:pPr>
      <w:r w:rsidRPr="005173FF">
        <w:rPr>
          <w:sz w:val="96"/>
          <w:szCs w:val="96"/>
        </w:rPr>
        <w:lastRenderedPageBreak/>
        <w:t>Results &amp; Performance Metrics</w:t>
      </w:r>
    </w:p>
    <w:p w14:paraId="3E173E78" w14:textId="06AD4853" w:rsidR="00D639C6" w:rsidRPr="005173FF" w:rsidRDefault="002638F6">
      <w:pPr>
        <w:rPr>
          <w:sz w:val="36"/>
          <w:szCs w:val="36"/>
        </w:rPr>
      </w:pPr>
      <w:r w:rsidRPr="005173FF">
        <w:rPr>
          <w:sz w:val="36"/>
          <w:szCs w:val="36"/>
        </w:rPr>
        <w:t xml:space="preserve">mAP@0.5: </w:t>
      </w:r>
      <w:r w:rsidR="005173FF">
        <w:rPr>
          <w:sz w:val="36"/>
          <w:szCs w:val="36"/>
        </w:rPr>
        <w:t>90</w:t>
      </w:r>
      <w:r w:rsidRPr="005173FF">
        <w:rPr>
          <w:sz w:val="36"/>
          <w:szCs w:val="36"/>
        </w:rPr>
        <w:t>.7%</w:t>
      </w:r>
      <w:r w:rsidRPr="005173FF">
        <w:rPr>
          <w:sz w:val="36"/>
          <w:szCs w:val="36"/>
        </w:rPr>
        <w:br/>
        <w:t xml:space="preserve">Precision: </w:t>
      </w:r>
      <w:r w:rsidR="005173FF">
        <w:rPr>
          <w:sz w:val="36"/>
          <w:szCs w:val="36"/>
        </w:rPr>
        <w:t>88</w:t>
      </w:r>
      <w:r w:rsidRPr="005173FF">
        <w:rPr>
          <w:sz w:val="36"/>
          <w:szCs w:val="36"/>
        </w:rPr>
        <w:t>.3%</w:t>
      </w:r>
      <w:r w:rsidRPr="005173FF">
        <w:rPr>
          <w:sz w:val="36"/>
          <w:szCs w:val="36"/>
        </w:rPr>
        <w:br/>
        <w:t xml:space="preserve">Recall: </w:t>
      </w:r>
      <w:r w:rsidR="005173FF">
        <w:rPr>
          <w:sz w:val="36"/>
          <w:szCs w:val="36"/>
        </w:rPr>
        <w:t>87</w:t>
      </w:r>
      <w:r w:rsidRPr="005173FF">
        <w:rPr>
          <w:sz w:val="36"/>
          <w:szCs w:val="36"/>
        </w:rPr>
        <w:t>.1%</w:t>
      </w:r>
    </w:p>
    <w:p w14:paraId="1CC45EA8" w14:textId="77777777" w:rsidR="00D639C6" w:rsidRPr="005173FF" w:rsidRDefault="002638F6">
      <w:pPr>
        <w:rPr>
          <w:sz w:val="36"/>
          <w:szCs w:val="36"/>
        </w:rPr>
      </w:pPr>
      <w:r w:rsidRPr="005173FF">
        <w:rPr>
          <w:sz w:val="52"/>
          <w:szCs w:val="52"/>
        </w:rPr>
        <w:t>Confusion Matrix:</w:t>
      </w:r>
      <w:r w:rsidRPr="005173FF">
        <w:rPr>
          <w:sz w:val="36"/>
          <w:szCs w:val="36"/>
        </w:rPr>
        <w:br/>
        <w:t>- Oxygen Tank had some confusion with Fire Extinguisher.</w:t>
      </w:r>
      <w:r w:rsidRPr="005173FF">
        <w:rPr>
          <w:sz w:val="36"/>
          <w:szCs w:val="36"/>
        </w:rPr>
        <w:br/>
        <w:t>- Toolbox had highest precision.</w:t>
      </w:r>
    </w:p>
    <w:p w14:paraId="34701D70" w14:textId="77777777" w:rsidR="00D639C6" w:rsidRPr="005173FF" w:rsidRDefault="002638F6">
      <w:pPr>
        <w:rPr>
          <w:sz w:val="36"/>
          <w:szCs w:val="36"/>
        </w:rPr>
      </w:pPr>
      <w:r w:rsidRPr="005173FF">
        <w:rPr>
          <w:sz w:val="52"/>
          <w:szCs w:val="52"/>
        </w:rPr>
        <w:t>Visual Outputs:</w:t>
      </w:r>
      <w:r w:rsidRPr="005173FF">
        <w:rPr>
          <w:sz w:val="36"/>
          <w:szCs w:val="36"/>
        </w:rPr>
        <w:br/>
        <w:t>- results.png: Training loss &amp; mAP plots</w:t>
      </w:r>
      <w:r w:rsidRPr="005173FF">
        <w:rPr>
          <w:sz w:val="36"/>
          <w:szCs w:val="36"/>
        </w:rPr>
        <w:br/>
        <w:t>- confusion_matrix.png: Class-wise behavior</w:t>
      </w:r>
      <w:r w:rsidRPr="005173FF">
        <w:rPr>
          <w:sz w:val="36"/>
          <w:szCs w:val="36"/>
        </w:rPr>
        <w:br/>
        <w:t>- val_batch0_pred.jpg: Bounding box predictions</w:t>
      </w:r>
    </w:p>
    <w:p w14:paraId="4C261353" w14:textId="77777777" w:rsidR="00D639C6" w:rsidRPr="005173FF" w:rsidRDefault="002638F6">
      <w:pPr>
        <w:rPr>
          <w:sz w:val="36"/>
          <w:szCs w:val="36"/>
        </w:rPr>
      </w:pPr>
      <w:r w:rsidRPr="005173FF">
        <w:rPr>
          <w:sz w:val="36"/>
          <w:szCs w:val="36"/>
        </w:rPr>
        <w:br w:type="page"/>
      </w:r>
    </w:p>
    <w:p w14:paraId="6BC0357C" w14:textId="77777777" w:rsidR="00D639C6" w:rsidRPr="005173FF" w:rsidRDefault="002638F6">
      <w:pPr>
        <w:pStyle w:val="Heading1"/>
        <w:rPr>
          <w:sz w:val="96"/>
          <w:szCs w:val="96"/>
        </w:rPr>
      </w:pPr>
      <w:r w:rsidRPr="005173FF">
        <w:rPr>
          <w:sz w:val="96"/>
          <w:szCs w:val="96"/>
        </w:rPr>
        <w:lastRenderedPageBreak/>
        <w:t>Challenges &amp; Solutions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639C6" w:rsidRPr="005173FF" w14:paraId="26772C78" w14:textId="77777777">
        <w:tc>
          <w:tcPr>
            <w:tcW w:w="4320" w:type="dxa"/>
          </w:tcPr>
          <w:p w14:paraId="47D0CA30" w14:textId="77777777" w:rsidR="00D639C6" w:rsidRPr="005173FF" w:rsidRDefault="002638F6">
            <w:pPr>
              <w:rPr>
                <w:sz w:val="36"/>
                <w:szCs w:val="36"/>
              </w:rPr>
            </w:pPr>
            <w:r w:rsidRPr="005173FF">
              <w:rPr>
                <w:sz w:val="36"/>
                <w:szCs w:val="36"/>
              </w:rPr>
              <w:t>Challenge</w:t>
            </w:r>
          </w:p>
        </w:tc>
        <w:tc>
          <w:tcPr>
            <w:tcW w:w="4320" w:type="dxa"/>
          </w:tcPr>
          <w:p w14:paraId="2FE95BE5" w14:textId="77777777" w:rsidR="00D639C6" w:rsidRPr="005173FF" w:rsidRDefault="002638F6">
            <w:pPr>
              <w:rPr>
                <w:sz w:val="36"/>
                <w:szCs w:val="36"/>
              </w:rPr>
            </w:pPr>
            <w:r w:rsidRPr="005173FF">
              <w:rPr>
                <w:sz w:val="36"/>
                <w:szCs w:val="36"/>
              </w:rPr>
              <w:t>Solution</w:t>
            </w:r>
          </w:p>
        </w:tc>
      </w:tr>
      <w:tr w:rsidR="00D639C6" w:rsidRPr="005173FF" w14:paraId="1B7AE90F" w14:textId="77777777">
        <w:tc>
          <w:tcPr>
            <w:tcW w:w="4320" w:type="dxa"/>
          </w:tcPr>
          <w:p w14:paraId="44F1CDFC" w14:textId="77777777" w:rsidR="00D639C6" w:rsidRPr="005173FF" w:rsidRDefault="002638F6">
            <w:pPr>
              <w:rPr>
                <w:sz w:val="36"/>
                <w:szCs w:val="36"/>
              </w:rPr>
            </w:pPr>
            <w:r w:rsidRPr="005173FF">
              <w:rPr>
                <w:sz w:val="36"/>
                <w:szCs w:val="36"/>
              </w:rPr>
              <w:t>NumPy 2.0.2 conflict</w:t>
            </w:r>
          </w:p>
        </w:tc>
        <w:tc>
          <w:tcPr>
            <w:tcW w:w="4320" w:type="dxa"/>
          </w:tcPr>
          <w:p w14:paraId="0B7826F3" w14:textId="77777777" w:rsidR="00D639C6" w:rsidRPr="005173FF" w:rsidRDefault="002638F6">
            <w:pPr>
              <w:rPr>
                <w:sz w:val="36"/>
                <w:szCs w:val="36"/>
              </w:rPr>
            </w:pPr>
            <w:r w:rsidRPr="005173FF">
              <w:rPr>
                <w:sz w:val="36"/>
                <w:szCs w:val="36"/>
              </w:rPr>
              <w:t>Downgraded to NumPy 1.26.4</w:t>
            </w:r>
          </w:p>
        </w:tc>
      </w:tr>
      <w:tr w:rsidR="00D639C6" w:rsidRPr="005173FF" w14:paraId="4D1A5712" w14:textId="77777777">
        <w:tc>
          <w:tcPr>
            <w:tcW w:w="4320" w:type="dxa"/>
          </w:tcPr>
          <w:p w14:paraId="554BA171" w14:textId="77777777" w:rsidR="00D639C6" w:rsidRPr="005173FF" w:rsidRDefault="002638F6">
            <w:pPr>
              <w:rPr>
                <w:sz w:val="36"/>
                <w:szCs w:val="36"/>
              </w:rPr>
            </w:pPr>
            <w:r w:rsidRPr="005173FF">
              <w:rPr>
                <w:sz w:val="36"/>
                <w:szCs w:val="36"/>
              </w:rPr>
              <w:t>CUDA error on Mac</w:t>
            </w:r>
          </w:p>
        </w:tc>
        <w:tc>
          <w:tcPr>
            <w:tcW w:w="4320" w:type="dxa"/>
          </w:tcPr>
          <w:p w14:paraId="517D4058" w14:textId="77777777" w:rsidR="00D639C6" w:rsidRPr="005173FF" w:rsidRDefault="002638F6">
            <w:pPr>
              <w:rPr>
                <w:sz w:val="36"/>
                <w:szCs w:val="36"/>
              </w:rPr>
            </w:pPr>
            <w:r w:rsidRPr="005173FF">
              <w:rPr>
                <w:sz w:val="36"/>
                <w:szCs w:val="36"/>
              </w:rPr>
              <w:t>Switched to device='cpu'</w:t>
            </w:r>
          </w:p>
        </w:tc>
      </w:tr>
      <w:tr w:rsidR="00D639C6" w:rsidRPr="005173FF" w14:paraId="32BAD889" w14:textId="77777777">
        <w:tc>
          <w:tcPr>
            <w:tcW w:w="4320" w:type="dxa"/>
          </w:tcPr>
          <w:p w14:paraId="068B24FC" w14:textId="77777777" w:rsidR="00D639C6" w:rsidRPr="005173FF" w:rsidRDefault="002638F6">
            <w:pPr>
              <w:rPr>
                <w:sz w:val="36"/>
                <w:szCs w:val="36"/>
              </w:rPr>
            </w:pPr>
            <w:r w:rsidRPr="005173FF">
              <w:rPr>
                <w:sz w:val="36"/>
                <w:szCs w:val="36"/>
              </w:rPr>
              <w:t>No best.pt saved</w:t>
            </w:r>
          </w:p>
        </w:tc>
        <w:tc>
          <w:tcPr>
            <w:tcW w:w="4320" w:type="dxa"/>
          </w:tcPr>
          <w:p w14:paraId="23168A0D" w14:textId="77777777" w:rsidR="00D639C6" w:rsidRPr="005173FF" w:rsidRDefault="002638F6">
            <w:pPr>
              <w:rPr>
                <w:sz w:val="36"/>
                <w:szCs w:val="36"/>
              </w:rPr>
            </w:pPr>
            <w:r w:rsidRPr="005173FF">
              <w:rPr>
                <w:sz w:val="36"/>
                <w:szCs w:val="36"/>
              </w:rPr>
              <w:t>Located and copied from runs/weights</w:t>
            </w:r>
          </w:p>
        </w:tc>
      </w:tr>
      <w:tr w:rsidR="00D639C6" w:rsidRPr="005173FF" w14:paraId="754048CC" w14:textId="77777777">
        <w:tc>
          <w:tcPr>
            <w:tcW w:w="4320" w:type="dxa"/>
          </w:tcPr>
          <w:p w14:paraId="4511C202" w14:textId="77777777" w:rsidR="00D639C6" w:rsidRPr="005173FF" w:rsidRDefault="002638F6">
            <w:pPr>
              <w:rPr>
                <w:sz w:val="36"/>
                <w:szCs w:val="36"/>
              </w:rPr>
            </w:pPr>
            <w:r w:rsidRPr="005173FF">
              <w:rPr>
                <w:sz w:val="36"/>
                <w:szCs w:val="36"/>
              </w:rPr>
              <w:t>GUI tool for demo</w:t>
            </w:r>
          </w:p>
        </w:tc>
        <w:tc>
          <w:tcPr>
            <w:tcW w:w="4320" w:type="dxa"/>
          </w:tcPr>
          <w:p w14:paraId="554C9015" w14:textId="77777777" w:rsidR="00D639C6" w:rsidRPr="005173FF" w:rsidRDefault="002638F6">
            <w:pPr>
              <w:rPr>
                <w:sz w:val="36"/>
                <w:szCs w:val="36"/>
              </w:rPr>
            </w:pPr>
            <w:r w:rsidRPr="005173FF">
              <w:rPr>
                <w:sz w:val="36"/>
                <w:szCs w:val="36"/>
              </w:rPr>
              <w:t>Built Tkinter-based Windows app</w:t>
            </w:r>
          </w:p>
        </w:tc>
      </w:tr>
      <w:tr w:rsidR="00D639C6" w:rsidRPr="005173FF" w14:paraId="58E786C4" w14:textId="77777777">
        <w:tc>
          <w:tcPr>
            <w:tcW w:w="4320" w:type="dxa"/>
          </w:tcPr>
          <w:p w14:paraId="3E35ABC7" w14:textId="77777777" w:rsidR="00D639C6" w:rsidRPr="005173FF" w:rsidRDefault="002638F6">
            <w:pPr>
              <w:rPr>
                <w:sz w:val="36"/>
                <w:szCs w:val="36"/>
              </w:rPr>
            </w:pPr>
            <w:r w:rsidRPr="005173FF">
              <w:rPr>
                <w:sz w:val="36"/>
                <w:szCs w:val="36"/>
              </w:rPr>
              <w:t>Misclassification under occlusion</w:t>
            </w:r>
          </w:p>
        </w:tc>
        <w:tc>
          <w:tcPr>
            <w:tcW w:w="4320" w:type="dxa"/>
          </w:tcPr>
          <w:p w14:paraId="2C0BB9E6" w14:textId="77777777" w:rsidR="00D639C6" w:rsidRPr="005173FF" w:rsidRDefault="002638F6">
            <w:pPr>
              <w:rPr>
                <w:sz w:val="36"/>
                <w:szCs w:val="36"/>
              </w:rPr>
            </w:pPr>
            <w:r w:rsidRPr="005173FF">
              <w:rPr>
                <w:sz w:val="36"/>
                <w:szCs w:val="36"/>
              </w:rPr>
              <w:t>Increased image diversity</w:t>
            </w:r>
          </w:p>
        </w:tc>
      </w:tr>
    </w:tbl>
    <w:p w14:paraId="452A01B7" w14:textId="77777777" w:rsidR="00D639C6" w:rsidRPr="005173FF" w:rsidRDefault="002638F6">
      <w:pPr>
        <w:rPr>
          <w:sz w:val="36"/>
          <w:szCs w:val="36"/>
        </w:rPr>
      </w:pPr>
      <w:r w:rsidRPr="005173FF">
        <w:rPr>
          <w:sz w:val="36"/>
          <w:szCs w:val="36"/>
        </w:rPr>
        <w:br w:type="page"/>
      </w:r>
    </w:p>
    <w:p w14:paraId="7790B4A0" w14:textId="77777777" w:rsidR="00D639C6" w:rsidRPr="005173FF" w:rsidRDefault="002638F6">
      <w:pPr>
        <w:pStyle w:val="Heading1"/>
        <w:rPr>
          <w:sz w:val="96"/>
          <w:szCs w:val="96"/>
        </w:rPr>
      </w:pPr>
      <w:r w:rsidRPr="005173FF">
        <w:rPr>
          <w:sz w:val="96"/>
          <w:szCs w:val="96"/>
        </w:rPr>
        <w:lastRenderedPageBreak/>
        <w:t>Conclusion &amp; Future Work</w:t>
      </w:r>
    </w:p>
    <w:p w14:paraId="056E5497" w14:textId="77777777" w:rsidR="00D639C6" w:rsidRPr="005173FF" w:rsidRDefault="002638F6">
      <w:pPr>
        <w:rPr>
          <w:sz w:val="36"/>
          <w:szCs w:val="36"/>
        </w:rPr>
      </w:pPr>
      <w:r w:rsidRPr="005173FF">
        <w:rPr>
          <w:sz w:val="52"/>
          <w:szCs w:val="52"/>
        </w:rPr>
        <w:t>Conclusion:</w:t>
      </w:r>
      <w:r w:rsidRPr="005173FF">
        <w:rPr>
          <w:sz w:val="52"/>
          <w:szCs w:val="52"/>
        </w:rPr>
        <w:br/>
      </w:r>
      <w:r w:rsidRPr="005173FF">
        <w:rPr>
          <w:sz w:val="36"/>
          <w:szCs w:val="36"/>
        </w:rPr>
        <w:t>- Successfully trained YOLOv8 on Falcon synthetic data.</w:t>
      </w:r>
      <w:r w:rsidRPr="005173FF">
        <w:rPr>
          <w:sz w:val="36"/>
          <w:szCs w:val="36"/>
        </w:rPr>
        <w:br/>
        <w:t>- Model works on CPU and within a GUI.</w:t>
      </w:r>
    </w:p>
    <w:p w14:paraId="74AFDF12" w14:textId="77777777" w:rsidR="00D639C6" w:rsidRPr="005173FF" w:rsidRDefault="002638F6">
      <w:pPr>
        <w:rPr>
          <w:sz w:val="36"/>
          <w:szCs w:val="36"/>
        </w:rPr>
      </w:pPr>
      <w:r w:rsidRPr="005173FF">
        <w:rPr>
          <w:sz w:val="52"/>
          <w:szCs w:val="52"/>
        </w:rPr>
        <w:t>Future Work:</w:t>
      </w:r>
      <w:r w:rsidRPr="005173FF">
        <w:rPr>
          <w:sz w:val="36"/>
          <w:szCs w:val="36"/>
        </w:rPr>
        <w:br/>
        <w:t>- Improve occlusion robustness.</w:t>
      </w:r>
      <w:r w:rsidRPr="005173FF">
        <w:rPr>
          <w:sz w:val="36"/>
          <w:szCs w:val="36"/>
        </w:rPr>
        <w:br/>
        <w:t>- Add more object classes.</w:t>
      </w:r>
      <w:r w:rsidRPr="005173FF">
        <w:rPr>
          <w:sz w:val="36"/>
          <w:szCs w:val="36"/>
        </w:rPr>
        <w:br/>
        <w:t>- Integrate alert system into GUI.</w:t>
      </w:r>
      <w:r w:rsidRPr="005173FF">
        <w:rPr>
          <w:sz w:val="36"/>
          <w:szCs w:val="36"/>
        </w:rPr>
        <w:br/>
        <w:t>- Auto-update model using Falcon.</w:t>
      </w:r>
    </w:p>
    <w:p w14:paraId="1A0DBAEA" w14:textId="77777777" w:rsidR="00D639C6" w:rsidRDefault="002638F6">
      <w:r>
        <w:br w:type="page"/>
      </w:r>
    </w:p>
    <w:p w14:paraId="1BC862C6" w14:textId="77777777" w:rsidR="00D639C6" w:rsidRPr="005173FF" w:rsidRDefault="002638F6">
      <w:pPr>
        <w:pStyle w:val="Heading1"/>
        <w:rPr>
          <w:sz w:val="96"/>
          <w:szCs w:val="96"/>
        </w:rPr>
      </w:pPr>
      <w:r w:rsidRPr="005173FF">
        <w:rPr>
          <w:sz w:val="96"/>
          <w:szCs w:val="96"/>
        </w:rPr>
        <w:lastRenderedPageBreak/>
        <w:t>Bonus: Use Case Application</w:t>
      </w:r>
    </w:p>
    <w:p w14:paraId="71820F82" w14:textId="77777777" w:rsidR="00D639C6" w:rsidRPr="005173FF" w:rsidRDefault="002638F6">
      <w:pPr>
        <w:rPr>
          <w:sz w:val="48"/>
          <w:szCs w:val="48"/>
        </w:rPr>
      </w:pPr>
      <w:r w:rsidRPr="005173FF">
        <w:rPr>
          <w:sz w:val="48"/>
          <w:szCs w:val="48"/>
        </w:rPr>
        <w:t xml:space="preserve">App Title: </w:t>
      </w:r>
      <w:proofErr w:type="spellStart"/>
      <w:r w:rsidRPr="005173FF">
        <w:rPr>
          <w:sz w:val="48"/>
          <w:szCs w:val="48"/>
        </w:rPr>
        <w:t>SpaceGuard</w:t>
      </w:r>
      <w:proofErr w:type="spellEnd"/>
      <w:r w:rsidRPr="005173FF">
        <w:rPr>
          <w:sz w:val="48"/>
          <w:szCs w:val="48"/>
        </w:rPr>
        <w:t xml:space="preserve"> Vision</w:t>
      </w:r>
      <w:r w:rsidRPr="005173FF">
        <w:rPr>
          <w:sz w:val="48"/>
          <w:szCs w:val="48"/>
        </w:rPr>
        <w:br/>
        <w:t>Platform: Windows (Tkinter GUI)</w:t>
      </w:r>
    </w:p>
    <w:p w14:paraId="2599D64E" w14:textId="77777777" w:rsidR="00D639C6" w:rsidRPr="005173FF" w:rsidRDefault="002638F6">
      <w:pPr>
        <w:rPr>
          <w:sz w:val="36"/>
          <w:szCs w:val="36"/>
        </w:rPr>
      </w:pPr>
      <w:r w:rsidRPr="005173FF">
        <w:rPr>
          <w:sz w:val="48"/>
          <w:szCs w:val="48"/>
        </w:rPr>
        <w:t>What it does:</w:t>
      </w:r>
      <w:r w:rsidRPr="005173FF">
        <w:rPr>
          <w:sz w:val="36"/>
          <w:szCs w:val="36"/>
        </w:rPr>
        <w:br/>
        <w:t>- Uploads space station image</w:t>
      </w:r>
      <w:r w:rsidRPr="005173FF">
        <w:rPr>
          <w:sz w:val="36"/>
          <w:szCs w:val="36"/>
        </w:rPr>
        <w:br/>
        <w:t>- Runs YOLOv8 inference</w:t>
      </w:r>
      <w:r w:rsidRPr="005173FF">
        <w:rPr>
          <w:sz w:val="36"/>
          <w:szCs w:val="36"/>
        </w:rPr>
        <w:br/>
        <w:t>- Displays detected objects</w:t>
      </w:r>
    </w:p>
    <w:p w14:paraId="19BF2D5A" w14:textId="77777777" w:rsidR="00D639C6" w:rsidRPr="005173FF" w:rsidRDefault="002638F6">
      <w:pPr>
        <w:rPr>
          <w:sz w:val="36"/>
          <w:szCs w:val="36"/>
        </w:rPr>
      </w:pPr>
      <w:r w:rsidRPr="005173FF">
        <w:rPr>
          <w:sz w:val="52"/>
          <w:szCs w:val="52"/>
        </w:rPr>
        <w:t>Falcon Integration Plan:</w:t>
      </w:r>
      <w:r w:rsidRPr="005173FF">
        <w:rPr>
          <w:sz w:val="36"/>
          <w:szCs w:val="36"/>
        </w:rPr>
        <w:br/>
        <w:t>- Use Falcon to simulate new objects or conditions</w:t>
      </w:r>
      <w:r w:rsidRPr="005173FF">
        <w:rPr>
          <w:sz w:val="36"/>
          <w:szCs w:val="36"/>
        </w:rPr>
        <w:br/>
        <w:t>- Periodically retrain with synthetic data</w:t>
      </w:r>
      <w:r w:rsidRPr="005173FF">
        <w:rPr>
          <w:sz w:val="36"/>
          <w:szCs w:val="36"/>
        </w:rPr>
        <w:br/>
        <w:t>- Auto-update app with new model weights</w:t>
      </w:r>
    </w:p>
    <w:p w14:paraId="36846557" w14:textId="77777777" w:rsidR="005173FF" w:rsidRDefault="005173FF">
      <w:pPr>
        <w:rPr>
          <w:sz w:val="36"/>
          <w:szCs w:val="36"/>
        </w:rPr>
      </w:pPr>
    </w:p>
    <w:p w14:paraId="31A7B781" w14:textId="77777777" w:rsidR="005173FF" w:rsidRDefault="005173FF">
      <w:pPr>
        <w:rPr>
          <w:sz w:val="36"/>
          <w:szCs w:val="36"/>
        </w:rPr>
      </w:pPr>
    </w:p>
    <w:p w14:paraId="10711E5D" w14:textId="77777777" w:rsidR="005173FF" w:rsidRDefault="005173FF">
      <w:pPr>
        <w:rPr>
          <w:sz w:val="36"/>
          <w:szCs w:val="36"/>
        </w:rPr>
      </w:pPr>
    </w:p>
    <w:p w14:paraId="387C0387" w14:textId="77777777" w:rsidR="005173FF" w:rsidRDefault="005173FF">
      <w:pPr>
        <w:rPr>
          <w:sz w:val="36"/>
          <w:szCs w:val="36"/>
        </w:rPr>
      </w:pPr>
    </w:p>
    <w:p w14:paraId="563BA651" w14:textId="08A0188E" w:rsidR="00D639C6" w:rsidRDefault="00D639C6">
      <w:pPr>
        <w:rPr>
          <w:sz w:val="36"/>
          <w:szCs w:val="36"/>
        </w:rPr>
      </w:pPr>
    </w:p>
    <w:p w14:paraId="60A42387" w14:textId="77777777" w:rsidR="005173FF" w:rsidRDefault="005173FF">
      <w:pPr>
        <w:rPr>
          <w:sz w:val="36"/>
          <w:szCs w:val="36"/>
        </w:rPr>
      </w:pPr>
    </w:p>
    <w:p w14:paraId="0BE70E79" w14:textId="3E31DC35" w:rsidR="005173FF" w:rsidRDefault="005173FF" w:rsidP="005173FF">
      <w:pPr>
        <w:pStyle w:val="Heading1"/>
        <w:rPr>
          <w:sz w:val="96"/>
          <w:szCs w:val="96"/>
        </w:rPr>
      </w:pPr>
      <w:r w:rsidRPr="005173FF">
        <w:rPr>
          <w:sz w:val="96"/>
          <w:szCs w:val="96"/>
        </w:rPr>
        <w:lastRenderedPageBreak/>
        <w:t>DEMO:</w:t>
      </w:r>
    </w:p>
    <w:p w14:paraId="17E84538" w14:textId="38F5F6A8" w:rsidR="005173FF" w:rsidRDefault="00016AA0" w:rsidP="005173FF">
      <w:r>
        <w:rPr>
          <w:noProof/>
        </w:rPr>
        <w:drawing>
          <wp:inline distT="0" distB="0" distL="0" distR="0" wp14:anchorId="4F046ADD" wp14:editId="6FB77C40">
            <wp:extent cx="5486400" cy="3086100"/>
            <wp:effectExtent l="0" t="0" r="0" b="0"/>
            <wp:docPr id="1783192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92011" name="Picture 17831920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FC8F" w14:textId="1BC0B51D" w:rsidR="00016AA0" w:rsidRDefault="00016AA0" w:rsidP="00016AA0">
      <w:pPr>
        <w:jc w:val="center"/>
      </w:pPr>
      <w:r>
        <w:t>Fig1. Interface of application</w:t>
      </w:r>
    </w:p>
    <w:p w14:paraId="064EAC6A" w14:textId="77777777" w:rsidR="00016AA0" w:rsidRDefault="00016AA0" w:rsidP="005173FF"/>
    <w:p w14:paraId="2D84830A" w14:textId="4FA3F3B1" w:rsidR="00016AA0" w:rsidRDefault="00016AA0" w:rsidP="005173FF">
      <w:r>
        <w:rPr>
          <w:noProof/>
        </w:rPr>
        <w:drawing>
          <wp:inline distT="0" distB="0" distL="0" distR="0" wp14:anchorId="3B28B92A" wp14:editId="61FB6E09">
            <wp:extent cx="5486400" cy="3086100"/>
            <wp:effectExtent l="0" t="0" r="0" b="0"/>
            <wp:docPr id="1574731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31296" name="Picture 15747312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7A2D" w14:textId="07D18824" w:rsidR="00016AA0" w:rsidRPr="005173FF" w:rsidRDefault="00016AA0" w:rsidP="00016AA0">
      <w:pPr>
        <w:jc w:val="center"/>
      </w:pPr>
      <w:r>
        <w:t>Fig2. Output 1</w:t>
      </w:r>
    </w:p>
    <w:p w14:paraId="6A1526CF" w14:textId="4192A9D8" w:rsidR="005173FF" w:rsidRDefault="005173FF" w:rsidP="005173FF">
      <w:r>
        <w:rPr>
          <w:noProof/>
        </w:rPr>
        <w:lastRenderedPageBreak/>
        <w:drawing>
          <wp:inline distT="0" distB="0" distL="0" distR="0" wp14:anchorId="328A9E48" wp14:editId="2A21067B">
            <wp:extent cx="5486400" cy="3086100"/>
            <wp:effectExtent l="0" t="0" r="0" b="0"/>
            <wp:docPr id="652631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3157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5253" w14:textId="089E3863" w:rsidR="005173FF" w:rsidRPr="005173FF" w:rsidRDefault="00016AA0" w:rsidP="00016AA0">
      <w:pPr>
        <w:jc w:val="center"/>
      </w:pPr>
      <w:r>
        <w:t>Fig3. Output 2</w:t>
      </w:r>
    </w:p>
    <w:sectPr w:rsidR="005173FF" w:rsidRPr="005173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1871597">
    <w:abstractNumId w:val="8"/>
  </w:num>
  <w:num w:numId="2" w16cid:durableId="1011765124">
    <w:abstractNumId w:val="6"/>
  </w:num>
  <w:num w:numId="3" w16cid:durableId="1834100283">
    <w:abstractNumId w:val="5"/>
  </w:num>
  <w:num w:numId="4" w16cid:durableId="830170765">
    <w:abstractNumId w:val="4"/>
  </w:num>
  <w:num w:numId="5" w16cid:durableId="1234587010">
    <w:abstractNumId w:val="7"/>
  </w:num>
  <w:num w:numId="6" w16cid:durableId="2043281963">
    <w:abstractNumId w:val="3"/>
  </w:num>
  <w:num w:numId="7" w16cid:durableId="2044210585">
    <w:abstractNumId w:val="2"/>
  </w:num>
  <w:num w:numId="8" w16cid:durableId="1892498092">
    <w:abstractNumId w:val="1"/>
  </w:num>
  <w:num w:numId="9" w16cid:durableId="22048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AA0"/>
    <w:rsid w:val="00034616"/>
    <w:rsid w:val="0006063C"/>
    <w:rsid w:val="0015074B"/>
    <w:rsid w:val="002638F6"/>
    <w:rsid w:val="0029639D"/>
    <w:rsid w:val="00326F90"/>
    <w:rsid w:val="005173FF"/>
    <w:rsid w:val="00AA1D8D"/>
    <w:rsid w:val="00B20294"/>
    <w:rsid w:val="00B47730"/>
    <w:rsid w:val="00CB0664"/>
    <w:rsid w:val="00D639C6"/>
    <w:rsid w:val="00E945B5"/>
    <w:rsid w:val="00FC693F"/>
    <w:rsid w:val="00FC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074228"/>
  <w14:defaultImageDpi w14:val="300"/>
  <w15:docId w15:val="{062FDD48-D4E5-D74B-B71E-B09B4231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Abhinav Vats</cp:lastModifiedBy>
  <cp:revision>2</cp:revision>
  <dcterms:created xsi:type="dcterms:W3CDTF">2025-08-02T17:11:00Z</dcterms:created>
  <dcterms:modified xsi:type="dcterms:W3CDTF">2025-08-02T17:11:00Z</dcterms:modified>
  <cp:category/>
</cp:coreProperties>
</file>